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85F34" w14:textId="77777777" w:rsidR="0069712F" w:rsidRPr="00121320" w:rsidRDefault="00000000" w:rsidP="008C5967">
      <w:pPr>
        <w:pStyle w:val="Heading1"/>
        <w:jc w:val="center"/>
        <w:rPr>
          <w:rFonts w:ascii="Times New Roman" w:hAnsi="Times New Roman" w:cs="Times New Roman"/>
          <w:color w:val="auto"/>
          <w:sz w:val="26"/>
          <w:szCs w:val="26"/>
        </w:rPr>
      </w:pPr>
      <w:r w:rsidRPr="00121320">
        <w:rPr>
          <w:rFonts w:ascii="Times New Roman" w:hAnsi="Times New Roman" w:cs="Times New Roman"/>
          <w:color w:val="auto"/>
          <w:sz w:val="26"/>
          <w:szCs w:val="26"/>
        </w:rPr>
        <w:t>QUY TRÌNH TẠO VÀ LƯU CHỮ KÝ SỐ TRONG FILE PDF</w:t>
      </w:r>
    </w:p>
    <w:p w14:paraId="5B093704" w14:textId="77777777" w:rsidR="0069712F" w:rsidRPr="00121320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121320">
        <w:rPr>
          <w:rFonts w:ascii="Times New Roman" w:hAnsi="Times New Roman" w:cs="Times New Roman"/>
          <w:color w:val="auto"/>
        </w:rPr>
        <w:t>1. Chuẩn bị file PDF gốc</w:t>
      </w:r>
    </w:p>
    <w:p w14:paraId="0B90684D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Chọn file PDF cần ký, ví dụ: original.pdf. File này có thể chứa văn bản, hình ảnh hoặc form. Mục tiêu là thêm trường chữ ký (Signature Field) mà không làm thay đổi nội dung gốc.</w:t>
      </w:r>
    </w:p>
    <w:p w14:paraId="3DFE0F44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2. Tạo trường chữ ký (AcroForm / Signature Field)</w:t>
      </w:r>
    </w:p>
    <w:p w14:paraId="569C6D82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Tạo AcroForm Dictionary trong file PDF nếu chưa có, thêm Signature Field (/SigField) để chứa chữ ký. Reserve vùng /Contents (8192 bytes) để chèn chữ ký nhị phân.</w:t>
      </w:r>
    </w:p>
    <w:p w14:paraId="4A21EAD8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3. Xác định vùng /ByteRange</w:t>
      </w:r>
    </w:p>
    <w:p w14:paraId="123B3969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ByteRange là danh sách 4 số [start1, length1, start2, length2], chỉ định vùng dữ liệu được hash. Vùng /Contents được loại trừ để có thể chèn chữ ký sau.</w:t>
      </w:r>
    </w:p>
    <w:p w14:paraId="05163BED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4. Tính hash trên vùng ByteRange</w:t>
      </w:r>
    </w:p>
    <w:p w14:paraId="4105B137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Đọc hai vùng dữ liệu theo ByteRange, nối lại và tính giá trị băm SHA-256 hoặc SHA-512.</w:t>
      </w:r>
    </w:p>
    <w:p w14:paraId="126C54B7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5. Tạo cấu trúc PKCS#7 (CMS Detached Signature)</w:t>
      </w:r>
    </w:p>
    <w:p w14:paraId="60FA99C4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Tạo chữ ký theo chuẩn PKCS#7 gồm các thành phần: messageDigest, signingTime, contentType, certificate chain, signerInfo và tùy chọn timestamp RFC3161.</w:t>
      </w:r>
    </w:p>
    <w:p w14:paraId="08E9D145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6. Chèn chữ ký vào vùng /Contents</w:t>
      </w:r>
    </w:p>
    <w:p w14:paraId="0D0DE81C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Sau khi có chữ ký PKCS#7 dạng DER, chèn vào /Contents dưới dạng hex. Chiều dài phải khớp với vùng dự trữ (8192 bytes).</w:t>
      </w:r>
    </w:p>
    <w:p w14:paraId="698E3BCF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7. Ghi Incremental Update</w:t>
      </w:r>
    </w:p>
    <w:p w14:paraId="1099528A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Thực hiện lưu file PDF theo dạng incremental (không ghi đè), giúp bảo toàn nội dung và hỗ trợ nhiều chữ ký.</w:t>
      </w:r>
    </w:p>
    <w:p w14:paraId="65001F8B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8. Cập nhật DSS (Document Security Store - LTV)</w:t>
      </w:r>
    </w:p>
    <w:p w14:paraId="50C7062A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Thêm trường /DSS vào Catalog chứa Certs, OCSP, CRL, VRI để đảm bảo xác thực lâu dài (Long-Term Validation).</w:t>
      </w:r>
    </w:p>
    <w:p w14:paraId="7E445DF5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9. Thông số kỹ thuật</w:t>
      </w:r>
    </w:p>
    <w:p w14:paraId="1FD58501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Hash algorithm: SHA-256</w:t>
      </w:r>
      <w:r w:rsidRPr="008C5967">
        <w:rPr>
          <w:rFonts w:ascii="Times New Roman" w:hAnsi="Times New Roman" w:cs="Times New Roman"/>
          <w:sz w:val="26"/>
          <w:szCs w:val="26"/>
        </w:rPr>
        <w:br/>
        <w:t>RSA key size: 2048 bits</w:t>
      </w:r>
      <w:r w:rsidRPr="008C5967">
        <w:rPr>
          <w:rFonts w:ascii="Times New Roman" w:hAnsi="Times New Roman" w:cs="Times New Roman"/>
          <w:sz w:val="26"/>
          <w:szCs w:val="26"/>
        </w:rPr>
        <w:br/>
        <w:t>Padding: PKCS#1 v1.5</w:t>
      </w:r>
      <w:r w:rsidRPr="008C5967">
        <w:rPr>
          <w:rFonts w:ascii="Times New Roman" w:hAnsi="Times New Roman" w:cs="Times New Roman"/>
          <w:sz w:val="26"/>
          <w:szCs w:val="26"/>
        </w:rPr>
        <w:br/>
        <w:t>Signature type: CMS detached (CAdES-BES)</w:t>
      </w:r>
      <w:r w:rsidRPr="008C5967">
        <w:rPr>
          <w:rFonts w:ascii="Times New Roman" w:hAnsi="Times New Roman" w:cs="Times New Roman"/>
          <w:sz w:val="26"/>
          <w:szCs w:val="26"/>
        </w:rPr>
        <w:br/>
        <w:t>Encoding: DER (hex trong /Contents).</w:t>
      </w:r>
    </w:p>
    <w:p w14:paraId="5D5C3AB9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lastRenderedPageBreak/>
        <w:t>10. Kết quả đầu ra</w:t>
      </w:r>
    </w:p>
    <w:p w14:paraId="3645B05C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Mã nguồn Python ký PDF (pyHanko, pikepdf, cryptography).</w:t>
      </w:r>
      <w:r w:rsidRPr="008C5967">
        <w:rPr>
          <w:rFonts w:ascii="Times New Roman" w:hAnsi="Times New Roman" w:cs="Times New Roman"/>
          <w:sz w:val="26"/>
          <w:szCs w:val="26"/>
        </w:rPr>
        <w:br/>
        <w:t>File PDF gốc: original.pdf</w:t>
      </w:r>
      <w:r w:rsidRPr="008C5967">
        <w:rPr>
          <w:rFonts w:ascii="Times New Roman" w:hAnsi="Times New Roman" w:cs="Times New Roman"/>
          <w:sz w:val="26"/>
          <w:szCs w:val="26"/>
        </w:rPr>
        <w:br/>
        <w:t>File PDF đã ký: signed_output.pdf</w:t>
      </w:r>
      <w:r w:rsidRPr="008C5967">
        <w:rPr>
          <w:rFonts w:ascii="Times New Roman" w:hAnsi="Times New Roman" w:cs="Times New Roman"/>
          <w:sz w:val="26"/>
          <w:szCs w:val="26"/>
        </w:rPr>
        <w:br/>
        <w:t>Có thể xác thực bằng Adobe Acrobat Reader hoặc script verify_pdf_signature.py.</w:t>
      </w:r>
    </w:p>
    <w:p w14:paraId="2A8B9B81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Sơ đồ quy trình</w:t>
      </w:r>
    </w:p>
    <w:p w14:paraId="48D974C9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original.pdf → Thêm AcroForm → Tính hash → Tạo PKCS#7 → Ghi vào /Contents → Lưu incremental update → Thêm DSS → signed_output.pdf</w:t>
      </w:r>
    </w:p>
    <w:p w14:paraId="59622373" w14:textId="77777777" w:rsidR="0069712F" w:rsidRPr="008C5967" w:rsidRDefault="00000000" w:rsidP="008C5967">
      <w:pPr>
        <w:pStyle w:val="Heading2"/>
        <w:rPr>
          <w:rFonts w:ascii="Times New Roman" w:hAnsi="Times New Roman" w:cs="Times New Roman"/>
          <w:color w:val="auto"/>
        </w:rPr>
      </w:pPr>
      <w:r w:rsidRPr="008C5967">
        <w:rPr>
          <w:rFonts w:ascii="Times New Roman" w:hAnsi="Times New Roman" w:cs="Times New Roman"/>
          <w:color w:val="auto"/>
        </w:rPr>
        <w:t>Kết luận</w:t>
      </w:r>
    </w:p>
    <w:p w14:paraId="24F6EA37" w14:textId="77777777" w:rsidR="0069712F" w:rsidRPr="008C5967" w:rsidRDefault="00000000" w:rsidP="008C5967">
      <w:pPr>
        <w:rPr>
          <w:rFonts w:ascii="Times New Roman" w:hAnsi="Times New Roman" w:cs="Times New Roman"/>
          <w:sz w:val="26"/>
          <w:szCs w:val="26"/>
        </w:rPr>
      </w:pPr>
      <w:r w:rsidRPr="008C5967">
        <w:rPr>
          <w:rFonts w:ascii="Times New Roman" w:hAnsi="Times New Roman" w:cs="Times New Roman"/>
          <w:sz w:val="26"/>
          <w:szCs w:val="26"/>
        </w:rPr>
        <w:t>Quy trình tuân thủ chuẩn ETSI EN 319 142-1 (CAdES) và ISO 32000-2 (PDF 2.0), hỗ trợ mở rộng timestamp, OCSP, CRL để tăng tính pháp lý.</w:t>
      </w:r>
    </w:p>
    <w:sectPr w:rsidR="0069712F" w:rsidRPr="008C5967" w:rsidSect="008C5967">
      <w:pgSz w:w="12240" w:h="15840"/>
      <w:pgMar w:top="1134" w:right="1134" w:bottom="1446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3E95F" w14:textId="77777777" w:rsidR="004760FE" w:rsidRDefault="004760FE" w:rsidP="008C5967">
      <w:pPr>
        <w:spacing w:after="0" w:line="240" w:lineRule="auto"/>
      </w:pPr>
      <w:r>
        <w:separator/>
      </w:r>
    </w:p>
  </w:endnote>
  <w:endnote w:type="continuationSeparator" w:id="0">
    <w:p w14:paraId="5FEC3737" w14:textId="77777777" w:rsidR="004760FE" w:rsidRDefault="004760FE" w:rsidP="008C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54230A" w14:textId="77777777" w:rsidR="004760FE" w:rsidRDefault="004760FE" w:rsidP="008C5967">
      <w:pPr>
        <w:spacing w:after="0" w:line="240" w:lineRule="auto"/>
      </w:pPr>
      <w:r>
        <w:separator/>
      </w:r>
    </w:p>
  </w:footnote>
  <w:footnote w:type="continuationSeparator" w:id="0">
    <w:p w14:paraId="3BDC75DD" w14:textId="77777777" w:rsidR="004760FE" w:rsidRDefault="004760FE" w:rsidP="008C5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4820252">
    <w:abstractNumId w:val="8"/>
  </w:num>
  <w:num w:numId="2" w16cid:durableId="760376116">
    <w:abstractNumId w:val="6"/>
  </w:num>
  <w:num w:numId="3" w16cid:durableId="1811626082">
    <w:abstractNumId w:val="5"/>
  </w:num>
  <w:num w:numId="4" w16cid:durableId="1414469569">
    <w:abstractNumId w:val="4"/>
  </w:num>
  <w:num w:numId="5" w16cid:durableId="1528061523">
    <w:abstractNumId w:val="7"/>
  </w:num>
  <w:num w:numId="6" w16cid:durableId="1616713677">
    <w:abstractNumId w:val="3"/>
  </w:num>
  <w:num w:numId="7" w16cid:durableId="1052120848">
    <w:abstractNumId w:val="2"/>
  </w:num>
  <w:num w:numId="8" w16cid:durableId="1596597429">
    <w:abstractNumId w:val="1"/>
  </w:num>
  <w:num w:numId="9" w16cid:durableId="1147208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45CA"/>
    <w:rsid w:val="00121320"/>
    <w:rsid w:val="0015074B"/>
    <w:rsid w:val="0029639D"/>
    <w:rsid w:val="00326F90"/>
    <w:rsid w:val="004760FE"/>
    <w:rsid w:val="0069712F"/>
    <w:rsid w:val="008C5967"/>
    <w:rsid w:val="00AA1D8D"/>
    <w:rsid w:val="00B47730"/>
    <w:rsid w:val="00CB0664"/>
    <w:rsid w:val="00CF7B2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13C86"/>
  <w14:defaultImageDpi w14:val="300"/>
  <w15:docId w15:val="{5CC7EB1F-0C3C-45D4-AD4D-0419E209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 Thu</cp:lastModifiedBy>
  <cp:revision>2</cp:revision>
  <dcterms:created xsi:type="dcterms:W3CDTF">2025-10-31T13:54:00Z</dcterms:created>
  <dcterms:modified xsi:type="dcterms:W3CDTF">2025-10-31T13:54:00Z</dcterms:modified>
  <cp:category/>
</cp:coreProperties>
</file>